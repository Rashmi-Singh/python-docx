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E06F4" w14:textId="77777777" w:rsidR="00852DCB" w:rsidRDefault="0080210B">
      <w:pPr>
        <w:pStyle w:val="Title"/>
      </w:pPr>
      <w:r>
        <w:t>Heading for the document</w:t>
      </w:r>
    </w:p>
    <w:p w14:paraId="00DD98B5" w14:textId="77777777" w:rsidR="00852DCB" w:rsidRDefault="0080210B">
      <w:r>
        <w:t xml:space="preserve">Your paragraph goes here, </w:t>
      </w:r>
      <w:r>
        <w:rPr>
          <w:b/>
        </w:rPr>
        <w:t>hey there, bold here</w:t>
      </w:r>
      <w:r>
        <w:t xml:space="preserve">, and </w:t>
      </w:r>
      <w:r>
        <w:rPr>
          <w:i/>
        </w:rPr>
        <w:t>these words are italic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0210B" w14:paraId="30209170" w14:textId="77777777" w:rsidTr="00E02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2EC29E" w14:textId="77777777" w:rsidR="0080210B" w:rsidRDefault="0080210B" w:rsidP="00E0202B">
            <w:r>
              <w:t>Sl No</w:t>
            </w:r>
          </w:p>
        </w:tc>
        <w:tc>
          <w:tcPr>
            <w:tcW w:w="2952" w:type="dxa"/>
          </w:tcPr>
          <w:p w14:paraId="29ED22F5" w14:textId="77777777" w:rsidR="0080210B" w:rsidRDefault="0080210B" w:rsidP="00E02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52" w:type="dxa"/>
          </w:tcPr>
          <w:p w14:paraId="0962D8B7" w14:textId="77777777" w:rsidR="0080210B" w:rsidRDefault="0080210B" w:rsidP="00E02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80210B" w14:paraId="38907F5B" w14:textId="77777777" w:rsidTr="00E02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784EED" w14:textId="77777777" w:rsidR="0080210B" w:rsidRDefault="0080210B" w:rsidP="00E0202B">
            <w:r>
              <w:t>1</w:t>
            </w:r>
          </w:p>
        </w:tc>
        <w:tc>
          <w:tcPr>
            <w:tcW w:w="2952" w:type="dxa"/>
          </w:tcPr>
          <w:p w14:paraId="5E78C0BF" w14:textId="77777777" w:rsidR="0080210B" w:rsidRPr="00BC2E66" w:rsidRDefault="0080210B" w:rsidP="00E0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C2E66">
              <w:rPr>
                <w:i/>
                <w:iCs/>
              </w:rPr>
              <w:t>Reeta</w:t>
            </w:r>
          </w:p>
        </w:tc>
        <w:tc>
          <w:tcPr>
            <w:tcW w:w="2952" w:type="dxa"/>
          </w:tcPr>
          <w:p w14:paraId="598759E5" w14:textId="77777777" w:rsidR="0080210B" w:rsidRDefault="0080210B" w:rsidP="00E0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80210B" w14:paraId="7B287AE8" w14:textId="77777777" w:rsidTr="00E02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A72A5BF" w14:textId="77777777" w:rsidR="0080210B" w:rsidRDefault="0080210B" w:rsidP="00E0202B">
            <w:r>
              <w:t>2</w:t>
            </w:r>
          </w:p>
        </w:tc>
        <w:tc>
          <w:tcPr>
            <w:tcW w:w="2952" w:type="dxa"/>
          </w:tcPr>
          <w:p w14:paraId="3B4D4224" w14:textId="180F534D" w:rsidR="0080210B" w:rsidRPr="00BC2E66" w:rsidRDefault="0080210B" w:rsidP="00E0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C2E66">
              <w:rPr>
                <w:i/>
                <w:iCs/>
              </w:rPr>
              <w:t>Wasim</w:t>
            </w:r>
          </w:p>
        </w:tc>
        <w:tc>
          <w:tcPr>
            <w:tcW w:w="2952" w:type="dxa"/>
          </w:tcPr>
          <w:p w14:paraId="1DEF29EF" w14:textId="77777777" w:rsidR="0080210B" w:rsidRDefault="0080210B" w:rsidP="00E0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80210B" w14:paraId="7ABC5F2A" w14:textId="77777777" w:rsidTr="00E02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B000240" w14:textId="77777777" w:rsidR="0080210B" w:rsidRDefault="0080210B" w:rsidP="00E0202B">
            <w:r>
              <w:t>3</w:t>
            </w:r>
          </w:p>
        </w:tc>
        <w:tc>
          <w:tcPr>
            <w:tcW w:w="2952" w:type="dxa"/>
          </w:tcPr>
          <w:p w14:paraId="2A6347B7" w14:textId="77777777" w:rsidR="0080210B" w:rsidRPr="00BC2E66" w:rsidRDefault="0080210B" w:rsidP="00E0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C2E66">
              <w:rPr>
                <w:i/>
                <w:iCs/>
              </w:rPr>
              <w:t>John</w:t>
            </w:r>
          </w:p>
        </w:tc>
        <w:tc>
          <w:tcPr>
            <w:tcW w:w="2952" w:type="dxa"/>
          </w:tcPr>
          <w:p w14:paraId="3DC2F1A0" w14:textId="77777777" w:rsidR="0080210B" w:rsidRDefault="0080210B" w:rsidP="00E0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</w:tbl>
    <w:p w14:paraId="503817F7" w14:textId="75B9BA58" w:rsidR="00852DCB" w:rsidRDefault="00852DCB"/>
    <w:p w14:paraId="12FC5220" w14:textId="77777777" w:rsidR="00852DCB" w:rsidRDefault="0080210B">
      <w:pPr>
        <w:pStyle w:val="Heading2"/>
      </w:pPr>
      <w:r>
        <w:t>Heading level 2</w:t>
      </w:r>
    </w:p>
    <w:p w14:paraId="74E74A12" w14:textId="244FD255" w:rsidR="00852DCB" w:rsidRDefault="00845FD2">
      <w:r>
        <w:rPr>
          <w:noProof/>
        </w:rPr>
        <w:drawing>
          <wp:inline distT="0" distB="0" distL="0" distR="0" wp14:anchorId="25E88D41" wp14:editId="65F443F8">
            <wp:extent cx="54864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10B"/>
    <w:rsid w:val="00845FD2"/>
    <w:rsid w:val="00852DCB"/>
    <w:rsid w:val="00AA1D8D"/>
    <w:rsid w:val="00B47730"/>
    <w:rsid w:val="00BC2E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CC9E"/>
  <w14:defaultImageDpi w14:val="300"/>
  <w15:docId w15:val="{98A0967E-7B27-47CE-A4EF-7112DE1C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2">
    <w:name w:val="Grid Table 1 Light Accent 2"/>
    <w:basedOn w:val="TableNormal"/>
    <w:uiPriority w:val="46"/>
    <w:rsid w:val="0080210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987CD-2058-4C32-B3BF-05EBF091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Rashmi Singh</cp:lastModifiedBy>
  <cp:revision>4</cp:revision>
  <dcterms:created xsi:type="dcterms:W3CDTF">2013-12-23T23:15:00Z</dcterms:created>
  <dcterms:modified xsi:type="dcterms:W3CDTF">2020-06-04T15:53:00Z</dcterms:modified>
  <cp:category/>
</cp:coreProperties>
</file>